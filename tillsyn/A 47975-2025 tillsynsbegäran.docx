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47975-2025 i Degerfors kommun</w:t>
      </w:r>
    </w:p>
    <w:p>
      <w:r>
        <w:t>Detta dokument behandlar höga naturvärden i avverkningsanmälan A 47975-2025 i Degerfors kommun. Denna avverkningsanmälan inkom 2025-10-02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7975-2025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6548881, E 465147 i SWEREF 99 TM.</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