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12721-2024 i Degerfors kommun</w:t>
      </w:r>
    </w:p>
    <w:p>
      <w:r>
        <w:t>Detta dokument behandlar höga naturvärden i avverkningsanmälan A 12721-2024 i Degerfors kommun. Denna avverkningsanmälan inkom 2024-04-02 11:32:48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spillkråka (NT, §4), tretåig hackspett (NT, §4), vaddporing (NT), flagellkvastmossa (S), tjäder (§4)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12721-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6546594, E 468609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