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12719-2024 i Degerfors kommun</w:t>
      </w:r>
    </w:p>
    <w:p>
      <w:r>
        <w:t>Detta dokument behandlar höga naturvärden i avverkningsanmälan A 12719-2024 i Degerfors kommun. Denna avverkningsanmälan inkom 2024-04-02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motaggsvamp (NT), svinrot (NT), tretåig hackspett (NT, §4), sparvuggla (§4), tjäder (§4), åkergroda (§4a)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12719-2024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6547019, E 468245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tretåig hackspett (NT, §4), sparvuggla (§4), tjäder (§4), åkergroda (§4a)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