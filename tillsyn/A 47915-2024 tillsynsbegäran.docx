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47915-2024 i Degerfors kommun</w:t>
      </w:r>
    </w:p>
    <w:p>
      <w:r>
        <w:t>Detta dokument behandlar höga naturvärden i avverkningsanmälan A 47915-2024 i Degerfors kommun. Denna avverkningsanmälan inkom 2024-10-24 08:14:09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915-2024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6560102, E 473353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