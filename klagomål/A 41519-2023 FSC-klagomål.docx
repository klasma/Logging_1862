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41519-2023 i Degerfors kommun</w:t>
      </w:r>
    </w:p>
    <w:p>
      <w:r>
        <w:t>Detta dokument behandlar höga naturvärden i avverkningsanmälan A 41519-2023 i Degerfors kommun. Denna avverkningsanmälan inkom 2023-09-06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tretåig hackspett (NT, §4), grönpyrola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1519-2023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6544639, E 467981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